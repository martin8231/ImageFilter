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7B7DD" w14:textId="025C07E5" w:rsidR="00085F3C" w:rsidRDefault="003A03B5">
      <w:pPr>
        <w:pStyle w:val="Title"/>
      </w:pPr>
      <w:r>
        <w:t>Martin Jalomo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085F3C" w14:paraId="6735B9E3" w14:textId="77777777" w:rsidTr="00085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EE55886" w14:textId="77777777" w:rsidR="00085F3C" w:rsidRDefault="00085F3C"/>
        </w:tc>
        <w:tc>
          <w:tcPr>
            <w:tcW w:w="4087" w:type="pct"/>
          </w:tcPr>
          <w:p w14:paraId="6F81F234" w14:textId="77777777" w:rsidR="00085F3C" w:rsidRDefault="00085F3C"/>
        </w:tc>
      </w:tr>
      <w:tr w:rsidR="00085F3C" w14:paraId="73D6FBEF" w14:textId="77777777" w:rsidTr="00085F3C">
        <w:tc>
          <w:tcPr>
            <w:tcW w:w="913" w:type="pct"/>
          </w:tcPr>
          <w:p w14:paraId="2A09B805" w14:textId="77777777" w:rsidR="00085F3C" w:rsidRDefault="00085F3C"/>
          <w:p w14:paraId="30B617B4" w14:textId="77777777" w:rsidR="003A03B5" w:rsidRDefault="003A03B5"/>
          <w:p w14:paraId="13292331" w14:textId="77777777" w:rsidR="003A03B5" w:rsidRDefault="003A03B5"/>
        </w:tc>
        <w:tc>
          <w:tcPr>
            <w:tcW w:w="4087" w:type="pct"/>
          </w:tcPr>
          <w:p w14:paraId="484630F2" w14:textId="33239864" w:rsidR="00694D67" w:rsidRDefault="00694D67" w:rsidP="00073FE3">
            <w:pPr>
              <w:pStyle w:val="ContactInfo"/>
            </w:pPr>
            <w:r>
              <w:t>|413 Crosswinds Circle Drive</w:t>
            </w:r>
            <w:r w:rsidR="00AB0AA4">
              <w:t xml:space="preserve"> Weslaco, TX 78599</w:t>
            </w:r>
            <w:r w:rsidR="00545B85">
              <w:t> </w:t>
            </w:r>
            <w:r w:rsidR="00545B85">
              <w:rPr>
                <w:color w:val="A6A6A6" w:themeColor="background1" w:themeShade="A6"/>
              </w:rPr>
              <w:t>|</w:t>
            </w:r>
            <w:r w:rsidR="00545B85">
              <w:t> </w:t>
            </w:r>
            <w:r w:rsidR="003A03B5">
              <w:t>(956)376-6592</w:t>
            </w:r>
            <w:r w:rsidR="00545B85">
              <w:t> </w:t>
            </w:r>
            <w:r>
              <w:rPr>
                <w:color w:val="A6A6A6" w:themeColor="background1" w:themeShade="A6"/>
              </w:rPr>
              <w:t>|</w:t>
            </w:r>
            <w:r w:rsidR="00545B85">
              <w:t> </w:t>
            </w:r>
          </w:p>
          <w:p w14:paraId="2C37CD98" w14:textId="18A2290D" w:rsidR="00085F3C" w:rsidRDefault="00694D67" w:rsidP="00073FE3">
            <w:pPr>
              <w:pStyle w:val="ContactInfo"/>
            </w:pPr>
            <w:r>
              <w:t>|</w:t>
            </w:r>
            <w:r w:rsidR="00247C56">
              <w:t>mjalomous@yahoo.com</w:t>
            </w:r>
            <w:r>
              <w:t>|</w:t>
            </w:r>
          </w:p>
        </w:tc>
      </w:tr>
    </w:tbl>
    <w:p w14:paraId="198BF71D" w14:textId="77777777" w:rsidR="00085F3C" w:rsidRDefault="00AB0AA4">
      <w:pPr>
        <w:pStyle w:val="SectionHeading"/>
      </w:pPr>
      <w:r>
        <w:t>Objective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085F3C" w14:paraId="073A6B9D" w14:textId="77777777" w:rsidTr="00085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993CD9B" w14:textId="77777777" w:rsidR="00085F3C" w:rsidRDefault="00085F3C"/>
        </w:tc>
        <w:tc>
          <w:tcPr>
            <w:tcW w:w="4087" w:type="pct"/>
          </w:tcPr>
          <w:p w14:paraId="26438462" w14:textId="77777777" w:rsidR="00085F3C" w:rsidRDefault="00085F3C"/>
        </w:tc>
      </w:tr>
      <w:tr w:rsidR="00085F3C" w14:paraId="4B82668C" w14:textId="77777777" w:rsidTr="00085F3C">
        <w:tc>
          <w:tcPr>
            <w:tcW w:w="913" w:type="pct"/>
          </w:tcPr>
          <w:p w14:paraId="673F0880" w14:textId="77777777" w:rsidR="00085F3C" w:rsidRDefault="00085F3C"/>
        </w:tc>
        <w:tc>
          <w:tcPr>
            <w:tcW w:w="4087" w:type="pct"/>
          </w:tcPr>
          <w:p w14:paraId="7836059E" w14:textId="15D060C8" w:rsidR="00085F3C" w:rsidRDefault="00D05948" w:rsidP="00D05948">
            <w:r>
              <w:t>Gain acceptance into</w:t>
            </w:r>
            <w:r w:rsidR="008E31EA">
              <w:t xml:space="preserve"> </w:t>
            </w:r>
            <w:r w:rsidR="003A03B5">
              <w:t>Code Red Hackathon</w:t>
            </w:r>
          </w:p>
        </w:tc>
      </w:tr>
    </w:tbl>
    <w:p w14:paraId="64A4F547" w14:textId="77777777" w:rsidR="00085F3C" w:rsidRDefault="00545B85">
      <w:pPr>
        <w:pStyle w:val="SectionHeading"/>
      </w:pPr>
      <w:r>
        <w:t>Computer Skills</w:t>
      </w:r>
    </w:p>
    <w:tbl>
      <w:tblPr>
        <w:tblStyle w:val="ResumeTable"/>
        <w:tblW w:w="5173" w:type="pct"/>
        <w:tblLook w:val="04A0" w:firstRow="1" w:lastRow="0" w:firstColumn="1" w:lastColumn="0" w:noHBand="0" w:noVBand="1"/>
        <w:tblDescription w:val="Skills"/>
      </w:tblPr>
      <w:tblGrid>
        <w:gridCol w:w="1714"/>
        <w:gridCol w:w="7672"/>
      </w:tblGrid>
      <w:tr w:rsidR="00085F3C" w14:paraId="0DF83363" w14:textId="77777777" w:rsidTr="00AB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4"/>
        </w:trPr>
        <w:tc>
          <w:tcPr>
            <w:tcW w:w="913" w:type="pct"/>
          </w:tcPr>
          <w:p w14:paraId="27629EA1" w14:textId="77777777" w:rsidR="00085F3C" w:rsidRDefault="00085F3C"/>
        </w:tc>
        <w:tc>
          <w:tcPr>
            <w:tcW w:w="4087" w:type="pct"/>
          </w:tcPr>
          <w:p w14:paraId="0D6C474E" w14:textId="77777777" w:rsidR="00085F3C" w:rsidRDefault="00085F3C"/>
        </w:tc>
      </w:tr>
      <w:tr w:rsidR="00085F3C" w14:paraId="391B8805" w14:textId="77777777" w:rsidTr="00AB0AA4">
        <w:trPr>
          <w:trHeight w:val="1016"/>
        </w:trPr>
        <w:tc>
          <w:tcPr>
            <w:tcW w:w="913" w:type="pct"/>
          </w:tcPr>
          <w:p w14:paraId="05D80B59" w14:textId="77777777" w:rsidR="00085F3C" w:rsidRDefault="00085F3C"/>
        </w:tc>
        <w:tc>
          <w:tcPr>
            <w:tcW w:w="4087" w:type="pct"/>
          </w:tcPr>
          <w:p w14:paraId="4C381984" w14:textId="6D35469D" w:rsidR="00085F3C" w:rsidRDefault="00AB0AA4">
            <w:pPr>
              <w:pStyle w:val="Subsection"/>
            </w:pPr>
            <w:r>
              <w:t xml:space="preserve">Programming </w:t>
            </w:r>
            <w:r w:rsidR="00545B85">
              <w:t>Language</w:t>
            </w:r>
            <w:r w:rsidR="00073FE3">
              <w:t>(</w:t>
            </w:r>
            <w:r w:rsidR="00545B85">
              <w:t>s</w:t>
            </w:r>
            <w:r w:rsidR="00073FE3">
              <w:t>)</w:t>
            </w:r>
          </w:p>
          <w:p w14:paraId="424D77B3" w14:textId="7D6AAE40" w:rsidR="00073FE3" w:rsidRDefault="00073FE3" w:rsidP="00AB0AA4">
            <w:pPr>
              <w:pStyle w:val="ListBullet"/>
            </w:pPr>
            <w:r>
              <w:t>Java</w:t>
            </w:r>
            <w:r w:rsidR="00F205B1">
              <w:t>(Oracle Programmer I Certified)</w:t>
            </w:r>
            <w:r>
              <w:t>, C++</w:t>
            </w:r>
            <w:r w:rsidR="003A03B5">
              <w:t>,</w:t>
            </w:r>
            <w:r w:rsidR="00694D67">
              <w:t xml:space="preserve"> Swift , </w:t>
            </w:r>
            <w:r w:rsidR="003A03B5">
              <w:t>JavaScript</w:t>
            </w:r>
          </w:p>
          <w:p w14:paraId="61D90355" w14:textId="41C52C13" w:rsidR="00073FE3" w:rsidRPr="00073FE3" w:rsidRDefault="00073FE3" w:rsidP="00073FE3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073FE3">
              <w:rPr>
                <w:color w:val="000000" w:themeColor="text1"/>
              </w:rPr>
              <w:t>Markup Language(s)</w:t>
            </w:r>
          </w:p>
          <w:p w14:paraId="1F37C209" w14:textId="3CF5D2F9" w:rsidR="00085F3C" w:rsidRDefault="00AB0AA4" w:rsidP="00AB0AA4">
            <w:pPr>
              <w:pStyle w:val="ListBullet"/>
            </w:pPr>
            <w:r>
              <w:t xml:space="preserve"> Html</w:t>
            </w:r>
            <w:r w:rsidR="003A03B5">
              <w:t>,</w:t>
            </w:r>
            <w:r w:rsidR="00694D67">
              <w:t xml:space="preserve"> </w:t>
            </w:r>
            <w:r w:rsidR="003A03B5">
              <w:t>CSS</w:t>
            </w:r>
          </w:p>
        </w:tc>
      </w:tr>
    </w:tbl>
    <w:p w14:paraId="68E286CD" w14:textId="3806619E" w:rsidR="00CB2609" w:rsidRDefault="00545B85" w:rsidP="00CB2609">
      <w:pPr>
        <w:pStyle w:val="SectionHeading"/>
      </w:pPr>
      <w:r>
        <w:t>Experience</w:t>
      </w:r>
      <w:bookmarkStart w:id="0" w:name="_GoBack"/>
      <w:bookmarkEnd w:id="0"/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529"/>
        <w:gridCol w:w="6013"/>
        <w:gridCol w:w="1530"/>
      </w:tblGrid>
      <w:tr w:rsidR="00073FE3" w14:paraId="68A1273B" w14:textId="77777777" w:rsidTr="00CB260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3" w:type="pct"/>
          <w:trHeight w:hRule="exact" w:val="58"/>
        </w:trPr>
        <w:tc>
          <w:tcPr>
            <w:tcW w:w="4157" w:type="pct"/>
            <w:gridSpan w:val="2"/>
          </w:tcPr>
          <w:p w14:paraId="06899EE3" w14:textId="77777777" w:rsidR="00073FE3" w:rsidRDefault="00073FE3" w:rsidP="00FC6B16">
            <w:pPr>
              <w:spacing w:line="240" w:lineRule="auto"/>
            </w:pPr>
          </w:p>
        </w:tc>
      </w:tr>
      <w:sdt>
        <w:sdtPr>
          <w:id w:val="-672801874"/>
          <w15:repeatingSection/>
        </w:sdtPr>
        <w:sdtEndPr/>
        <w:sdtContent>
          <w:sdt>
            <w:sdtPr>
              <w:id w:val="466632133"/>
              <w15:repeatingSectionItem/>
            </w:sdtPr>
            <w:sdtEndPr/>
            <w:sdtContent>
              <w:tr w:rsidR="00CB2609" w14:paraId="310A1B4B" w14:textId="77777777" w:rsidTr="00CB2609">
                <w:tc>
                  <w:tcPr>
                    <w:tcW w:w="843" w:type="pct"/>
                  </w:tcPr>
                  <w:p w14:paraId="0C051622" w14:textId="7E5EB972" w:rsidR="00CB2609" w:rsidRDefault="003A03B5" w:rsidP="00CB2609">
                    <w:pPr>
                      <w:pStyle w:val="Date"/>
                    </w:pPr>
                    <w:r>
                      <w:t>2001</w:t>
                    </w:r>
                    <w:r w:rsidR="00CB2609">
                      <w:t xml:space="preserve"> - 2015</w:t>
                    </w:r>
                  </w:p>
                </w:tc>
                <w:tc>
                  <w:tcPr>
                    <w:tcW w:w="4157" w:type="pct"/>
                    <w:gridSpan w:val="2"/>
                  </w:tcPr>
                  <w:p w14:paraId="3A2ED0B9" w14:textId="5F34E12E" w:rsidR="00CB2609" w:rsidRDefault="00694D67" w:rsidP="00694D67">
                    <w:pPr>
                      <w:pStyle w:val="Subsection"/>
                    </w:pPr>
                    <w:r>
                      <w:t xml:space="preserve">High School </w:t>
                    </w:r>
                    <w:r w:rsidR="00073FE3">
                      <w:t>Computer Science</w:t>
                    </w:r>
                    <w:r w:rsidR="003A03B5">
                      <w:t xml:space="preserve"> Teacher</w:t>
                    </w:r>
                  </w:p>
                </w:tc>
              </w:tr>
            </w:sdtContent>
          </w:sdt>
        </w:sdtContent>
      </w:sdt>
    </w:tbl>
    <w:p w14:paraId="07935682" w14:textId="77777777" w:rsidR="00085F3C" w:rsidRDefault="00545B85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085F3C" w14:paraId="24C51F21" w14:textId="77777777" w:rsidTr="00085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A6A72EC" w14:textId="77777777" w:rsidR="00085F3C" w:rsidRDefault="00085F3C">
            <w:pPr>
              <w:spacing w:line="240" w:lineRule="auto"/>
            </w:pPr>
          </w:p>
        </w:tc>
        <w:tc>
          <w:tcPr>
            <w:tcW w:w="4087" w:type="pct"/>
          </w:tcPr>
          <w:p w14:paraId="20C79C55" w14:textId="77777777" w:rsidR="00085F3C" w:rsidRDefault="00085F3C">
            <w:pPr>
              <w:spacing w:line="240" w:lineRule="auto"/>
            </w:pPr>
          </w:p>
        </w:tc>
      </w:tr>
      <w:tr w:rsidR="00085F3C" w14:paraId="293678E2" w14:textId="77777777" w:rsidTr="00085F3C">
        <w:tc>
          <w:tcPr>
            <w:tcW w:w="913" w:type="pct"/>
          </w:tcPr>
          <w:p w14:paraId="3947FBF2" w14:textId="616A6EBD" w:rsidR="00085F3C" w:rsidRDefault="003A03B5" w:rsidP="00CC527B">
            <w:pPr>
              <w:pStyle w:val="Date"/>
            </w:pPr>
            <w:r>
              <w:t>1992 - 1996</w:t>
            </w:r>
          </w:p>
        </w:tc>
        <w:tc>
          <w:tcPr>
            <w:tcW w:w="4087" w:type="pct"/>
          </w:tcPr>
          <w:p w14:paraId="1286D335" w14:textId="4017A81D" w:rsidR="0063481C" w:rsidRDefault="003A03B5" w:rsidP="00DC4DEC">
            <w:pPr>
              <w:pStyle w:val="Subsection"/>
            </w:pPr>
            <w:r>
              <w:t>Honor Graduate</w:t>
            </w:r>
          </w:p>
          <w:p w14:paraId="19994D48" w14:textId="79602D1B" w:rsidR="00085F3C" w:rsidRPr="0063481C" w:rsidRDefault="003A03B5" w:rsidP="0063481C">
            <w:pPr>
              <w:pStyle w:val="Subsection"/>
              <w:numPr>
                <w:ilvl w:val="0"/>
                <w:numId w:val="10"/>
              </w:numPr>
              <w:rPr>
                <w:i/>
              </w:rPr>
            </w:pPr>
            <w:r>
              <w:rPr>
                <w:rStyle w:val="Emphasis"/>
                <w:i w:val="0"/>
              </w:rPr>
              <w:t>Weslaco High</w:t>
            </w:r>
            <w:r w:rsidR="00CC527B" w:rsidRPr="0063481C">
              <w:rPr>
                <w:rStyle w:val="Emphasis"/>
                <w:i w:val="0"/>
              </w:rPr>
              <w:t xml:space="preserve"> School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15:repeatingSectionItem/>
            </w:sdtPr>
            <w:sdtEndPr/>
            <w:sdtContent>
              <w:tr w:rsidR="00085F3C" w14:paraId="736382D8" w14:textId="77777777" w:rsidTr="00085F3C">
                <w:tc>
                  <w:tcPr>
                    <w:tcW w:w="913" w:type="pct"/>
                  </w:tcPr>
                  <w:p w14:paraId="29C832A5" w14:textId="63A6B1FC" w:rsidR="00085F3C" w:rsidRDefault="003A03B5" w:rsidP="00CC527B">
                    <w:pPr>
                      <w:pStyle w:val="Date"/>
                    </w:pPr>
                    <w:r>
                      <w:t>1996 - 2001</w:t>
                    </w:r>
                  </w:p>
                </w:tc>
                <w:tc>
                  <w:tcPr>
                    <w:tcW w:w="4087" w:type="pct"/>
                  </w:tcPr>
                  <w:p w14:paraId="0806FD2C" w14:textId="77777777" w:rsidR="0063481C" w:rsidRDefault="00CC527B" w:rsidP="00CC527B">
                    <w:pPr>
                      <w:pStyle w:val="Subsection"/>
                    </w:pPr>
                    <w:r>
                      <w:t>Honor Graduate</w:t>
                    </w:r>
                  </w:p>
                  <w:p w14:paraId="004BB4CB" w14:textId="10705FDF" w:rsidR="00085F3C" w:rsidRDefault="003A03B5" w:rsidP="0063481C">
                    <w:pPr>
                      <w:pStyle w:val="Subsection"/>
                      <w:numPr>
                        <w:ilvl w:val="0"/>
                        <w:numId w:val="10"/>
                      </w:numPr>
                    </w:pPr>
                    <w:r>
                      <w:rPr>
                        <w:rStyle w:val="Emphasis"/>
                        <w:i w:val="0"/>
                      </w:rPr>
                      <w:t>University of Texas Pan American</w:t>
                    </w:r>
                  </w:p>
                </w:tc>
              </w:tr>
            </w:sdtContent>
          </w:sdt>
        </w:sdtContent>
      </w:sdt>
      <w:tr w:rsidR="00073FE3" w14:paraId="64D4F8BD" w14:textId="77777777" w:rsidTr="00085F3C">
        <w:tc>
          <w:tcPr>
            <w:tcW w:w="913" w:type="pct"/>
          </w:tcPr>
          <w:p w14:paraId="135A5A01" w14:textId="60391840" w:rsidR="00073FE3" w:rsidRDefault="00073FE3" w:rsidP="00CC527B">
            <w:pPr>
              <w:pStyle w:val="Date"/>
            </w:pPr>
            <w:r>
              <w:t>Current</w:t>
            </w:r>
          </w:p>
        </w:tc>
        <w:tc>
          <w:tcPr>
            <w:tcW w:w="4087" w:type="pct"/>
          </w:tcPr>
          <w:p w14:paraId="2DC9B5C7" w14:textId="30F4CE4F" w:rsidR="00073FE3" w:rsidRDefault="00073FE3" w:rsidP="00CC527B">
            <w:pPr>
              <w:pStyle w:val="Subsection"/>
            </w:pPr>
            <w:r>
              <w:t>Computer Science</w:t>
            </w:r>
            <w:r w:rsidR="00694D67">
              <w:t xml:space="preserve"> Graduate School</w:t>
            </w:r>
          </w:p>
          <w:p w14:paraId="0C3B9522" w14:textId="507910FC" w:rsidR="00073FE3" w:rsidRDefault="00073FE3" w:rsidP="00073FE3">
            <w:pPr>
              <w:pStyle w:val="Subsection"/>
              <w:numPr>
                <w:ilvl w:val="0"/>
                <w:numId w:val="10"/>
              </w:numPr>
            </w:pPr>
            <w:r>
              <w:t>University of Texas Rio Grande Valley - Edinburg, TX</w:t>
            </w:r>
          </w:p>
        </w:tc>
      </w:tr>
    </w:tbl>
    <w:p w14:paraId="4B9F9407" w14:textId="2E4F4F03" w:rsidR="00DC4DEC" w:rsidRDefault="00DC4DEC" w:rsidP="00DC4DEC">
      <w:pPr>
        <w:pStyle w:val="SectionHeading"/>
      </w:pPr>
      <w:r>
        <w:t>Leadership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DC4DEC" w14:paraId="3BEFFF49" w14:textId="77777777" w:rsidTr="002B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3FEA6A3" w14:textId="77777777" w:rsidR="00DC4DEC" w:rsidRDefault="00DC4DEC" w:rsidP="002B0E24">
            <w:pPr>
              <w:spacing w:line="240" w:lineRule="auto"/>
            </w:pPr>
          </w:p>
        </w:tc>
        <w:tc>
          <w:tcPr>
            <w:tcW w:w="4087" w:type="pct"/>
          </w:tcPr>
          <w:p w14:paraId="1B4B89BE" w14:textId="77777777" w:rsidR="00DC4DEC" w:rsidRDefault="00DC4DEC" w:rsidP="002B0E24">
            <w:pPr>
              <w:spacing w:line="240" w:lineRule="auto"/>
            </w:pPr>
          </w:p>
        </w:tc>
      </w:tr>
    </w:tbl>
    <w:p w14:paraId="4D7D58C6" w14:textId="7D3784F6" w:rsidR="0063481C" w:rsidRPr="0063481C" w:rsidRDefault="0063481C" w:rsidP="0063481C">
      <w:r>
        <w:t>Clubs and Organizations</w:t>
      </w:r>
    </w:p>
    <w:p w14:paraId="112DB3C7" w14:textId="21568B0C" w:rsidR="0063481C" w:rsidRPr="0063481C" w:rsidRDefault="0063481C" w:rsidP="0063481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3481C">
        <w:rPr>
          <w:color w:val="000000" w:themeColor="text1"/>
        </w:rPr>
        <w:t>High School</w:t>
      </w:r>
    </w:p>
    <w:p w14:paraId="5CB0BC4C" w14:textId="69893709" w:rsidR="0063481C" w:rsidRDefault="00694D67" w:rsidP="0063481C">
      <w:pPr>
        <w:pStyle w:val="ListParagraph"/>
        <w:numPr>
          <w:ilvl w:val="0"/>
          <w:numId w:val="9"/>
        </w:numPr>
      </w:pPr>
      <w:r>
        <w:t>Basketball</w:t>
      </w:r>
    </w:p>
    <w:p w14:paraId="47E91A08" w14:textId="3EB0D726" w:rsidR="0063481C" w:rsidRDefault="0063481C" w:rsidP="0063481C">
      <w:pPr>
        <w:pStyle w:val="ListParagraph"/>
        <w:numPr>
          <w:ilvl w:val="0"/>
          <w:numId w:val="13"/>
        </w:numPr>
      </w:pPr>
      <w:r>
        <w:t>College</w:t>
      </w:r>
    </w:p>
    <w:p w14:paraId="08BC5F8E" w14:textId="37DB34E5" w:rsidR="00DC4DEC" w:rsidRDefault="0063481C" w:rsidP="00DC4DEC">
      <w:pPr>
        <w:pStyle w:val="ListParagraph"/>
        <w:numPr>
          <w:ilvl w:val="1"/>
          <w:numId w:val="13"/>
        </w:numPr>
      </w:pPr>
      <w:r>
        <w:t>Association for Computing Machinery – Member</w:t>
      </w:r>
    </w:p>
    <w:p w14:paraId="69BEE3CC" w14:textId="6F8915D9" w:rsidR="0063481C" w:rsidRDefault="0063481C" w:rsidP="00DC4DEC">
      <w:pPr>
        <w:pStyle w:val="ListParagraph"/>
        <w:numPr>
          <w:ilvl w:val="1"/>
          <w:numId w:val="13"/>
        </w:numPr>
      </w:pPr>
      <w:r>
        <w:t>Hack &amp; Make Creative Coalition - Member</w:t>
      </w:r>
    </w:p>
    <w:p w14:paraId="3DAA7752" w14:textId="77777777" w:rsidR="00DC4DEC" w:rsidRDefault="00DC4DEC" w:rsidP="00DC4DEC">
      <w:pPr>
        <w:pStyle w:val="SectionHeading"/>
      </w:pPr>
      <w:r>
        <w:lastRenderedPageBreak/>
        <w:t>References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DC4DEC" w14:paraId="3B59FFAA" w14:textId="77777777" w:rsidTr="002B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FB0491F" w14:textId="77777777" w:rsidR="00DC4DEC" w:rsidRDefault="00DC4DEC" w:rsidP="002B0E24">
            <w:pPr>
              <w:spacing w:line="240" w:lineRule="auto"/>
            </w:pPr>
          </w:p>
        </w:tc>
        <w:tc>
          <w:tcPr>
            <w:tcW w:w="4087" w:type="pct"/>
          </w:tcPr>
          <w:p w14:paraId="38F21D47" w14:textId="77777777" w:rsidR="00DC4DEC" w:rsidRDefault="00DC4DEC" w:rsidP="002B0E24">
            <w:pPr>
              <w:spacing w:line="240" w:lineRule="auto"/>
            </w:pPr>
          </w:p>
        </w:tc>
      </w:tr>
    </w:tbl>
    <w:p w14:paraId="06B1F28E" w14:textId="77777777" w:rsidR="00DC4DEC" w:rsidRDefault="00DC4DEC" w:rsidP="00DC4DEC"/>
    <w:p w14:paraId="132A7E6F" w14:textId="49955A5D" w:rsidR="00073FE3" w:rsidRDefault="00BD06BF" w:rsidP="00DC4DEC">
      <w:r>
        <w:t xml:space="preserve">Jose </w:t>
      </w:r>
      <w:proofErr w:type="spellStart"/>
      <w:r>
        <w:t>Constantino</w:t>
      </w:r>
      <w:proofErr w:type="spellEnd"/>
      <w:r>
        <w:tab/>
      </w:r>
      <w:r>
        <w:tab/>
      </w:r>
      <w:r>
        <w:tab/>
        <w:t>2948 Mile 9 North Mercedes, Texas</w:t>
      </w:r>
      <w:r w:rsidR="00073FE3">
        <w:tab/>
      </w:r>
      <w:r w:rsidR="00073FE3">
        <w:tab/>
        <w:t xml:space="preserve">               Teacher</w:t>
      </w:r>
    </w:p>
    <w:p w14:paraId="16F5DF97" w14:textId="0821EEC7" w:rsidR="00BD06BF" w:rsidRDefault="00BD06BF" w:rsidP="00BD06BF">
      <w:r>
        <w:t>Veronica Alejandro</w:t>
      </w:r>
      <w:r>
        <w:tab/>
      </w:r>
      <w:r>
        <w:tab/>
        <w:t>24547 Rabb Rd La Feria, Texas</w:t>
      </w:r>
      <w:r>
        <w:tab/>
      </w:r>
      <w:r>
        <w:tab/>
        <w:t xml:space="preserve">               Teacher</w:t>
      </w:r>
    </w:p>
    <w:p w14:paraId="604116EE" w14:textId="77777777" w:rsidR="00073FE3" w:rsidRDefault="00073FE3" w:rsidP="00DC4DEC"/>
    <w:p w14:paraId="01F9350E" w14:textId="77777777" w:rsidR="00DC4DEC" w:rsidRDefault="00DC4DEC" w:rsidP="00DC4DEC"/>
    <w:p w14:paraId="5074FC7A" w14:textId="77777777" w:rsidR="00DC4DEC" w:rsidRDefault="00DC4DEC" w:rsidP="00DC4DEC"/>
    <w:sectPr w:rsidR="00DC4DE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AC8A2" w14:textId="77777777" w:rsidR="00A26852" w:rsidRDefault="00A26852">
      <w:pPr>
        <w:spacing w:after="0"/>
      </w:pPr>
      <w:r>
        <w:separator/>
      </w:r>
    </w:p>
    <w:p w14:paraId="263FD19C" w14:textId="77777777" w:rsidR="00A26852" w:rsidRDefault="00A26852"/>
  </w:endnote>
  <w:endnote w:type="continuationSeparator" w:id="0">
    <w:p w14:paraId="68DE05D5" w14:textId="77777777" w:rsidR="00A26852" w:rsidRDefault="00A26852">
      <w:pPr>
        <w:spacing w:after="0"/>
      </w:pPr>
      <w:r>
        <w:continuationSeparator/>
      </w:r>
    </w:p>
    <w:p w14:paraId="2892B730" w14:textId="77777777" w:rsidR="00A26852" w:rsidRDefault="00A26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B818C" w14:textId="77777777" w:rsidR="00085F3C" w:rsidRDefault="00545B85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205B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B160C" w14:textId="77777777" w:rsidR="00A26852" w:rsidRDefault="00A26852">
      <w:pPr>
        <w:spacing w:after="0"/>
      </w:pPr>
      <w:r>
        <w:separator/>
      </w:r>
    </w:p>
    <w:p w14:paraId="6579B222" w14:textId="77777777" w:rsidR="00A26852" w:rsidRDefault="00A26852"/>
  </w:footnote>
  <w:footnote w:type="continuationSeparator" w:id="0">
    <w:p w14:paraId="70C60F94" w14:textId="77777777" w:rsidR="00A26852" w:rsidRDefault="00A26852">
      <w:pPr>
        <w:spacing w:after="0"/>
      </w:pPr>
      <w:r>
        <w:continuationSeparator/>
      </w:r>
    </w:p>
    <w:p w14:paraId="79508E4F" w14:textId="77777777" w:rsidR="00A26852" w:rsidRDefault="00A2685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79D7F23"/>
    <w:multiLevelType w:val="hybridMultilevel"/>
    <w:tmpl w:val="4A66879A"/>
    <w:lvl w:ilvl="0" w:tplc="E79A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347A"/>
    <w:multiLevelType w:val="hybridMultilevel"/>
    <w:tmpl w:val="0D6657DE"/>
    <w:lvl w:ilvl="0" w:tplc="73F4CD92">
      <w:start w:val="201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AFA00A8"/>
    <w:multiLevelType w:val="hybridMultilevel"/>
    <w:tmpl w:val="A39E7B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006CB0"/>
    <w:multiLevelType w:val="hybridMultilevel"/>
    <w:tmpl w:val="3ABE0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7B9E"/>
    <w:multiLevelType w:val="hybridMultilevel"/>
    <w:tmpl w:val="30A6B1C6"/>
    <w:lvl w:ilvl="0" w:tplc="E79A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69BF"/>
    <w:multiLevelType w:val="hybridMultilevel"/>
    <w:tmpl w:val="36780076"/>
    <w:lvl w:ilvl="0" w:tplc="73F4CD92">
      <w:start w:val="201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081B"/>
    <w:multiLevelType w:val="hybridMultilevel"/>
    <w:tmpl w:val="376A4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919BB"/>
    <w:multiLevelType w:val="hybridMultilevel"/>
    <w:tmpl w:val="8B06E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A4"/>
    <w:rsid w:val="00060137"/>
    <w:rsid w:val="00073FE3"/>
    <w:rsid w:val="00085F3C"/>
    <w:rsid w:val="00133C5C"/>
    <w:rsid w:val="00247C56"/>
    <w:rsid w:val="003A03B5"/>
    <w:rsid w:val="00421FC4"/>
    <w:rsid w:val="00545B85"/>
    <w:rsid w:val="00571E2D"/>
    <w:rsid w:val="0063481C"/>
    <w:rsid w:val="00694D67"/>
    <w:rsid w:val="006A6296"/>
    <w:rsid w:val="008E31EA"/>
    <w:rsid w:val="009E111F"/>
    <w:rsid w:val="00A26852"/>
    <w:rsid w:val="00AB0AA4"/>
    <w:rsid w:val="00BD06BF"/>
    <w:rsid w:val="00CB2609"/>
    <w:rsid w:val="00CC527B"/>
    <w:rsid w:val="00CE7D8E"/>
    <w:rsid w:val="00D05948"/>
    <w:rsid w:val="00D21575"/>
    <w:rsid w:val="00DC4DEC"/>
    <w:rsid w:val="00F205B1"/>
    <w:rsid w:val="00F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2603"/>
  <w15:chartTrackingRefBased/>
  <w15:docId w15:val="{6B0E5210-4430-4F85-BCFB-E3B4E9F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DC4D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8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81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8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8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81C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8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torr0812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 Torres</dc:creator>
  <cp:keywords/>
  <cp:lastModifiedBy>JALOMO, MARTIN</cp:lastModifiedBy>
  <cp:revision>6</cp:revision>
  <dcterms:created xsi:type="dcterms:W3CDTF">2015-10-15T04:07:00Z</dcterms:created>
  <dcterms:modified xsi:type="dcterms:W3CDTF">2015-10-15T22:41:00Z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